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t>SE Day 2 - Git and GitHub</w:t>
      </w:r>
    </w:p>
    <w:p>
      <w:pPr>
        <w:pStyle w:val="3"/>
      </w:pPr>
      <w:r>
        <w:t>Explain the fundamental concepts of version control and why GitHub is a popular tool for managing versions of code. How does version control help in maintaining project integrity?</w:t>
      </w:r>
    </w:p>
    <w:p>
      <w:r>
        <w:t>Version control is a system that tracks changes to files over time, allowing multiple contributors to collaborate efficiently. It maintains a history of modifications, making it possible to revert to previous versions if necessary. GitHub is a popular version control platform because it provides cloud-based storage, collaboration tools, and integration with development workflows. Version control helps maintain project integrity by preventing data loss, facilitating collaboration, and ensuring a structured development process.</w:t>
      </w:r>
    </w:p>
    <w:p>
      <w:pPr>
        <w:pStyle w:val="3"/>
      </w:pPr>
      <w:r>
        <w:t>Describe the process of setting up a new repository on GitHub. What are the key steps involved, and what are some of the important decisions you need to make during this process?</w:t>
      </w:r>
    </w:p>
    <w:p>
      <w:r>
        <w:t>To set up a new repository on GitHub:</w:t>
      </w:r>
      <w:r>
        <w:br w:type="textWrapping"/>
      </w:r>
      <w:r>
        <w:t>1. Sign in to GitHub and navigate to the repository creation page.</w:t>
      </w:r>
      <w:r>
        <w:br w:type="textWrapping"/>
      </w:r>
      <w:r>
        <w:t>2. Choose a repository name and optionally provide a description.</w:t>
      </w:r>
      <w:r>
        <w:br w:type="textWrapping"/>
      </w:r>
      <w:r>
        <w:t>3. Select the repository’s visibility (public or private).</w:t>
      </w:r>
      <w:r>
        <w:br w:type="textWrapping"/>
      </w:r>
      <w:r>
        <w:t>4. Initialize the repository with a README file, a .gitignore file, and a license if needed.</w:t>
      </w:r>
      <w:r>
        <w:br w:type="textWrapping"/>
      </w:r>
      <w:r>
        <w:t>5. Click 'Create Repository.'</w:t>
      </w:r>
      <w:r>
        <w:br w:type="textWrapping"/>
      </w:r>
      <w:r>
        <w:t>Important decisions include choosing between public and private visibility, adding a README for documentation, and selecting an appropriate license.</w:t>
      </w:r>
    </w:p>
    <w:p>
      <w:pPr>
        <w:pStyle w:val="3"/>
      </w:pPr>
      <w:r>
        <w:t>Discuss the importance of the README file in a GitHub repository. What should be included in a well-written README, and how does it contribute to effective collaboration?</w:t>
      </w:r>
    </w:p>
    <w:p>
      <w:r>
        <w:t>A README file serves as an introduction to a project, providing essential information about its purpose, installation, usage, and contribution guidelines. A well-written README should include:</w:t>
      </w:r>
      <w:r>
        <w:br w:type="textWrapping"/>
      </w:r>
      <w:r>
        <w:t>- Project title and description</w:t>
      </w:r>
      <w:r>
        <w:br w:type="textWrapping"/>
      </w:r>
      <w:r>
        <w:t>- Installation instructions</w:t>
      </w:r>
      <w:r>
        <w:br w:type="textWrapping"/>
      </w:r>
      <w:r>
        <w:t>- Usage guidelines</w:t>
      </w:r>
      <w:r>
        <w:br w:type="textWrapping"/>
      </w:r>
      <w:r>
        <w:t>- Contribution rules</w:t>
      </w:r>
      <w:r>
        <w:br w:type="textWrapping"/>
      </w:r>
      <w:r>
        <w:t>- License information</w:t>
      </w:r>
      <w:r>
        <w:br w:type="textWrapping"/>
      </w:r>
      <w:r>
        <w:t>It enhances collaboration by ensuring that new contributors understand the project quickly.</w:t>
      </w:r>
    </w:p>
    <w:p>
      <w:pPr>
        <w:pStyle w:val="3"/>
      </w:pPr>
      <w:r>
        <w:t>Compare and contrast the differences between a public repository and a private repository on GitHub. What are the advantages and disadvantages of each, particularly in the context of collaborative projects?</w:t>
      </w:r>
    </w:p>
    <w:p>
      <w:r>
        <w:t>Public repositories allow open-source collaboration but expose code to the public, making security a concern. Private repositories provide controlled access, making them suitable for proprietary projects but limiting open collaboration. Public repositories encourage contribution, whereas private repositories offer confidentiality.</w:t>
      </w:r>
    </w:p>
    <w:p>
      <w:pPr>
        <w:pStyle w:val="3"/>
      </w:pPr>
      <w:r>
        <w:t>Detail the steps involved in making your first commit to a GitHub repository. What are commits, and how do they help in tracking changes and managing different versions of your project?</w:t>
      </w:r>
    </w:p>
    <w:p>
      <w:r>
        <w:t>Commits represent snapshots of a project’s files at a given time. Steps for making a commit:</w:t>
      </w:r>
      <w:r>
        <w:br w:type="textWrapping"/>
      </w:r>
      <w:r>
        <w:t>1. Clone or initialize a repository using `git clone` or `git init`.</w:t>
      </w:r>
      <w:r>
        <w:br w:type="textWrapping"/>
      </w:r>
      <w:r>
        <w:t>2. Add files using `git add &lt;filename&gt;` or `git add .` for all files.</w:t>
      </w:r>
      <w:r>
        <w:br w:type="textWrapping"/>
      </w:r>
      <w:r>
        <w:t>3. Create a commit with `git commit -m 'Initial commit'`.</w:t>
      </w:r>
      <w:r>
        <w:br w:type="textWrapping"/>
      </w:r>
      <w:r>
        <w:t>4. Push the commit to GitHub using `git push origin main`.</w:t>
      </w:r>
      <w:r>
        <w:br w:type="textWrapping"/>
      </w:r>
      <w:r>
        <w:t>Commits help track changes, maintain history, and allow for version control.</w:t>
      </w:r>
    </w:p>
    <w:p>
      <w:pPr>
        <w:pStyle w:val="3"/>
      </w:pPr>
      <w:r>
        <w:t>How does branching work in Git, and why is it an important feature for collaborative development on GitHub? Discuss the process of creating, using, and merging branches in a typical workflow.</w:t>
      </w:r>
    </w:p>
    <w:p>
      <w:r>
        <w:t>Branches allow developers to work on new features without affecting the main codebase. Steps for working with branches:</w:t>
      </w:r>
      <w:r>
        <w:br w:type="textWrapping"/>
      </w:r>
      <w:r>
        <w:t>1. Create a new branch: `git branch feature-branch`</w:t>
      </w:r>
      <w:r>
        <w:br w:type="textWrapping"/>
      </w:r>
      <w:r>
        <w:t>2. Switch to the branch: `git checkout feature-branch`</w:t>
      </w:r>
      <w:r>
        <w:br w:type="textWrapping"/>
      </w:r>
      <w:r>
        <w:t>3. Make changes and commit them.</w:t>
      </w:r>
      <w:r>
        <w:br w:type="textWrapping"/>
      </w:r>
      <w:r>
        <w:t>4. Merge the branch with the main branch:</w:t>
      </w:r>
      <w:r>
        <w:br w:type="textWrapping"/>
      </w:r>
      <w:r>
        <w:t xml:space="preserve">   - Switch to main: `git checkout main`</w:t>
      </w:r>
      <w:r>
        <w:br w:type="textWrapping"/>
      </w:r>
      <w:r>
        <w:t xml:space="preserve">   - Merge: `git merge feature-branch`</w:t>
      </w:r>
      <w:r>
        <w:br w:type="textWrapping"/>
      </w:r>
      <w:r>
        <w:t>5. Delete the branch if no longer needed: `git branch -d feature-branch`</w:t>
      </w:r>
      <w:r>
        <w:br w:type="textWrapping"/>
      </w:r>
      <w:r>
        <w:t>Branches improve collaboration by isolating changes and preventing conflicts in the main project.</w:t>
      </w:r>
    </w:p>
    <w:p>
      <w:pPr>
        <w:pStyle w:val="3"/>
      </w:pPr>
      <w:r>
        <w:t>Explore the role of pull requests in the GitHub workflow. How do they facilitate code review and collaboration, and what are the typical steps involved in creating and merging a pull request?</w:t>
      </w:r>
    </w:p>
    <w:p>
      <w:r>
        <w:t>Pull requests (PRs) allow contributors to propose changes before merging them into the main branch. Steps for creating a pull request:</w:t>
      </w:r>
      <w:r>
        <w:br w:type="textWrapping"/>
      </w:r>
      <w:r>
        <w:t>1. Fork or clone a repository.</w:t>
      </w:r>
      <w:r>
        <w:br w:type="textWrapping"/>
      </w:r>
      <w:r>
        <w:t>2. Create and switch to a new branch.</w:t>
      </w:r>
      <w:r>
        <w:br w:type="textWrapping"/>
      </w:r>
      <w:r>
        <w:t>3. Make changes and push the branch to GitHub.</w:t>
      </w:r>
      <w:r>
        <w:br w:type="textWrapping"/>
      </w:r>
      <w:r>
        <w:t>4. Open a pull request on GitHub.</w:t>
      </w:r>
      <w:r>
        <w:br w:type="textWrapping"/>
      </w:r>
      <w:r>
        <w:t>5. Reviewers check the code, suggest changes, and approve the request.</w:t>
      </w:r>
      <w:r>
        <w:br w:type="textWrapping"/>
      </w:r>
      <w:r>
        <w:t>6. Once approved, merge the pull request into the main branch.</w:t>
      </w:r>
      <w:r>
        <w:br w:type="textWrapping"/>
      </w:r>
      <w:r>
        <w:t>PRs improve code quality through peer reviews and ensure that changes are properly tested before integration.</w:t>
      </w:r>
    </w:p>
    <w:p>
      <w:pPr>
        <w:pStyle w:val="3"/>
      </w:pPr>
      <w:r>
        <w:t>Discuss the concept of 'forking' a repository on GitHub. How does forking differ from cloning, and what are some scenarios where forking would be particularly useful?</w:t>
      </w:r>
    </w:p>
    <w:p>
      <w:r>
        <w:t>Forking creates a personal copy of a repository on GitHub, while cloning creates a local copy on a user's computer. Forking is useful for:</w:t>
      </w:r>
      <w:r>
        <w:br w:type="textWrapping"/>
      </w:r>
      <w:r>
        <w:t>- Contributing to open-source projects</w:t>
      </w:r>
      <w:r>
        <w:br w:type="textWrapping"/>
      </w:r>
      <w:r>
        <w:t>- Experimenting with code without affecting the original repository</w:t>
      </w:r>
      <w:r>
        <w:br w:type="textWrapping"/>
      </w:r>
      <w:r>
        <w:t>- Proposing changes to a project by submitting pull requests</w:t>
      </w:r>
      <w:r>
        <w:br w:type="textWrapping"/>
      </w:r>
      <w:r>
        <w:t>Unlike cloning, forking allows independent development while preserving a link to the original repository.</w:t>
      </w:r>
    </w:p>
    <w:p>
      <w:pPr>
        <w:pStyle w:val="3"/>
      </w:pPr>
      <w:r>
        <w:t>Examine the importance of issues and project boards on GitHub. How can they be used to track bugs, manage tasks, and improve project organization? Provide examples of how these tools can enhance collaborative efforts.</w:t>
      </w:r>
    </w:p>
    <w:p>
      <w:r>
        <w:t>GitHub Issues help track bugs, feature requests, and improvements. Project boards provide a visual overview of tasks using columns like 'To Do,' 'In Progress,' and 'Done.' Examples of use:</w:t>
      </w:r>
      <w:r>
        <w:br w:type="textWrapping"/>
      </w:r>
      <w:r>
        <w:t>- A development team tracking feature development</w:t>
      </w:r>
      <w:r>
        <w:br w:type="textWrapping"/>
      </w:r>
      <w:r>
        <w:t>- A bug-fixing workflow where issues are assigned to developers</w:t>
      </w:r>
      <w:r>
        <w:br w:type="textWrapping"/>
      </w:r>
      <w:r>
        <w:t>- Open-source projects organizing community contributions</w:t>
      </w:r>
      <w:r>
        <w:br w:type="textWrapping"/>
      </w:r>
      <w:r>
        <w:t>These tools enhance collaboration by keeping tasks transparent and organized.</w:t>
      </w:r>
    </w:p>
    <w:p>
      <w:pPr>
        <w:pStyle w:val="3"/>
      </w:pPr>
      <w:r>
        <w:t>Reflect on common challenges and best practices associated with using GitHub for version control. What are some common pitfalls new users might encounter, and what strategies can be employed to overcome them and ensure smooth collaboration?</w:t>
      </w:r>
    </w:p>
    <w:p>
      <w:r>
        <w:t>Common challenges:</w:t>
      </w:r>
      <w:r>
        <w:br w:type="textWrapping"/>
      </w:r>
      <w:r>
        <w:t>- Merge conflicts: Occur when multiple users edit the same file. Solution: Communicate and resolve conflicts manually.</w:t>
      </w:r>
      <w:r>
        <w:br w:type="textWrapping"/>
      </w:r>
      <w:r>
        <w:t>- Large file handling: Git struggles with large files. Solution: Use Git LFS.</w:t>
      </w:r>
      <w:r>
        <w:br w:type="textWrapping"/>
      </w:r>
      <w:r>
        <w:t>- Unclear commit messages: Poor documentation makes it difficult to track changes. Solution: Use descriptive commit messages.</w:t>
      </w:r>
      <w:r>
        <w:br w:type="textWrapping"/>
      </w:r>
      <w:r>
        <w:t>- Accidental deletions: Files may be lost. Solution: Use branches and backups.</w:t>
      </w:r>
      <w:r>
        <w:br w:type="textWrapping"/>
      </w:r>
      <w:r>
        <w:t>Best practices include frequent commits, clear documentation, and reviewing code before merging.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auto"/>
    <w:pitch w:val="default"/>
    <w:sig w:usb0="00000000" w:usb1="00000000" w:usb2="00000000" w:usb3="00000000" w:csb0="0000019F" w:csb1="00000000"/>
  </w:font>
  <w:font w:name="FreeSerif">
    <w:panose1 w:val="02020603050405020304"/>
    <w:charset w:val="00"/>
    <w:family w:val="auto"/>
    <w:pitch w:val="default"/>
    <w:sig w:usb0="E5DFAFFF" w:usb1="C240FDFF" w:usb2="4B541B29" w:usb3="0400004B" w:csb0="600101FF" w:csb1="FFFF0000"/>
  </w:font>
  <w:font w:name="ＭＳ 明朝">
    <w:altName w:val="Quicksand Light"/>
    <w:panose1 w:val="00000000000000000000"/>
    <w:charset w:val="80"/>
    <w:family w:val="roman"/>
    <w:pitch w:val="default"/>
    <w:sig w:usb0="00000000" w:usb1="00000000" w:usb2="00000010" w:usb3="00000000" w:csb0="00020000" w:csb1="00000000"/>
  </w:font>
  <w:font w:name="ＭＳ 明朝">
    <w:altName w:val="Quicksand Light"/>
    <w:panose1 w:val="00000000000000000000"/>
    <w:charset w:val="86"/>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ＭＳ ゴシック">
    <w:altName w:val="Quicksand Light"/>
    <w:panose1 w:val="00000000000000000000"/>
    <w:charset w:val="80"/>
    <w:family w:val="modern"/>
    <w:pitch w:val="default"/>
    <w:sig w:usb0="00000000" w:usb1="00000000" w:usb2="00000010" w:usb3="00000000" w:csb0="00020000" w:csb1="00000000"/>
  </w:font>
  <w:font w:name="ＭＳ 明朝">
    <w:altName w:val="Quicksand Light"/>
    <w:panose1 w:val="00000000000000000000"/>
    <w:charset w:val="00"/>
    <w:family w:val="auto"/>
    <w:pitch w:val="default"/>
    <w:sig w:usb0="00000000" w:usb1="00000000" w:usb2="00000000" w:usb3="00000000" w:csb0="00000000" w:csb1="00000000"/>
  </w:font>
  <w:font w:name="Symbol">
    <w:altName w:val="Noto Color Emoji"/>
    <w:panose1 w:val="00000000000000000000"/>
    <w:charset w:val="02"/>
    <w:family w:val="auto"/>
    <w:pitch w:val="default"/>
    <w:sig w:usb0="00000000" w:usb1="00000000" w:usb2="00000000" w:usb3="00000000" w:csb0="80000000" w:csb1="00000000"/>
  </w:font>
  <w:font w:name="Noto Color Emoji">
    <w:panose1 w:val="02000609000000000000"/>
    <w:charset w:val="00"/>
    <w:family w:val="auto"/>
    <w:pitch w:val="default"/>
    <w:sig w:usb0="00000001" w:usb1="00000000" w:usb2="00000000" w:usb3="00000000" w:csb0="00000001" w:csb1="00000000"/>
  </w:font>
  <w:font w:name="Courier">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BFF2889"/>
    <w:rsid w:val="FB8D01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2013-12-24T02:15:00Z</dcterms:created>
  <dc:creator>python-docx</dc:creator>
  <dc:description>generated by python-docx</dc:description>
  <cp:lastModifiedBy>cp</cp:lastModifiedBy>
  <dcterms:modified xsi:type="dcterms:W3CDTF">2025-03-31T12:26:31Z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